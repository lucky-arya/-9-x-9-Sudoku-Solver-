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Sudoku Solver</w:t>
      </w:r>
    </w:p>
    <w:p>
      <w:pPr>
        <w:pStyle w:val="Heading2"/>
      </w:pPr>
      <w:r>
        <w:t>Features</w:t>
      </w:r>
    </w:p>
    <w:p>
      <w:r>
        <w:t>- Solves standard 9x9 Sudoku puzzles using the **backtracking algorithm**.</w:t>
        <w:br/>
        <w:t>- Handles Sudoku puzzles with **multiple solutions**.</w:t>
        <w:br/>
        <w:t>- Allows **custom puzzle input**.</w:t>
        <w:br/>
        <w:t>- Prints each solution and the **total number of solutions** found.</w:t>
        <w:br/>
        <w:t>- Validates user input for correctness.</w:t>
      </w:r>
    </w:p>
    <w:p>
      <w:pPr>
        <w:pStyle w:val="Heading2"/>
      </w:pPr>
      <w:r>
        <w:t>How It Works</w:t>
      </w:r>
    </w:p>
    <w:p>
      <w:r>
        <w:t>The program uses a recursive backtracking approach:</w:t>
        <w:br/>
        <w:t>1. **Row-Column Traversal:** It traverses the Sudoku grid row by row, column by column.</w:t>
        <w:br/>
        <w:t>2. **Constraint Validation:** For each empty cell, it tries digits `1-9` and checks whether the placement is valid using:</w:t>
        <w:br/>
        <w:t xml:space="preserve">   - Row check</w:t>
        <w:br/>
        <w:t xml:space="preserve">   - Column check</w:t>
        <w:br/>
        <w:t xml:space="preserve">   - 3x3 subgrid check</w:t>
        <w:br/>
        <w:t>3. **Backtracking:** If no valid digit is found, it backtracks to the previous step and tries the next option.</w:t>
      </w:r>
    </w:p>
    <w:p>
      <w:pPr>
        <w:pStyle w:val="Heading2"/>
      </w:pPr>
      <w:r>
        <w:t>Input Format</w:t>
      </w:r>
    </w:p>
    <w:p>
      <w:r>
        <w:t xml:space="preserve">- The Sudoku grid is entered as a \(9 </w:t>
        <w:tab/>
        <w:t>imes 9\) grid of integers.</w:t>
        <w:br/>
        <w:t>- Use `0` to represent empty cells.</w:t>
      </w:r>
    </w:p>
    <w:p>
      <w:r>
        <w:t>**Example Input:**</w:t>
      </w:r>
    </w:p>
    <w:p>
      <w:r>
        <w:t>0 0 8 0 0 0 0 0 0</w:t>
        <w:br/>
        <w:t>4 9 0 1 5 7 0 0 2</w:t>
        <w:br/>
        <w:t>0 0 3 0 0 4 1 9 0</w:t>
        <w:br/>
        <w:t>1 8 5 0 6 0 0 2 0</w:t>
        <w:br/>
        <w:t>0 0 0 0 2 0 0 6 0</w:t>
        <w:br/>
        <w:t>9 6 0 4 0 5 3 0 0</w:t>
        <w:br/>
        <w:t>0 3 0 0 7 2 0 0 4</w:t>
        <w:br/>
        <w:t>0 4 9 0 3 0 0 5 7</w:t>
        <w:br/>
        <w:t>8 2 7 0 0 9 0 1 3</w:t>
      </w:r>
    </w:p>
    <w:p>
      <w:pPr>
        <w:pStyle w:val="Heading2"/>
      </w:pPr>
      <w:r>
        <w:t>Output</w:t>
      </w:r>
    </w:p>
    <w:p>
      <w:r>
        <w:t>- Each solution is printed row by row.</w:t>
        <w:br/>
        <w:t>- The total number of solutions found is displayed.</w:t>
      </w:r>
    </w:p>
    <w:p>
      <w:r>
        <w:t>**Example Output:**</w:t>
      </w:r>
    </w:p>
    <w:p>
      <w:r>
        <w:t>--------Solution is : ---------</w:t>
        <w:br/>
        <w:t>5 1 8 6 9 3 2 4 7</w:t>
        <w:br/>
        <w:t>4 9 6 1 5 7 8 3 2</w:t>
        <w:br/>
        <w:t>7 2 3 8 2 4 1 9 5</w:t>
        <w:br/>
        <w:t>1 8 5 7 6 9 4 2 3</w:t>
        <w:br/>
        <w:t>3 7 4 5 2 1 9 6 8</w:t>
        <w:br/>
        <w:t>9 6 2 4 8 5 3 7 1</w:t>
        <w:br/>
        <w:t>2 3 1 9 7 2 5 8 4</w:t>
        <w:br/>
        <w:t>6 4 9 2 3 8 7 5 7</w:t>
        <w:br/>
        <w:t>8 2 7 3 4 9 6 1 3</w:t>
        <w:br/>
        <w:br/>
        <w:t>Total solutions found: 1</w:t>
      </w:r>
    </w:p>
    <w:p>
      <w:pPr>
        <w:pStyle w:val="Heading2"/>
      </w:pPr>
      <w:r>
        <w:t>How to Use</w:t>
      </w:r>
    </w:p>
    <w:p>
      <w:r>
        <w:t>1. Clone this repository:</w:t>
        <w:br/>
        <w:t xml:space="preserve">   ```bash</w:t>
        <w:br/>
        <w:t xml:space="preserve">   git clone https://github.com/your-username/sudoku-solver.git</w:t>
        <w:br/>
        <w:t xml:space="preserve">   ```</w:t>
        <w:br/>
        <w:t>2. Compile the program:</w:t>
        <w:br/>
        <w:t xml:space="preserve">   ```bash</w:t>
        <w:br/>
        <w:t xml:space="preserve">   javac SudokuSolver.java</w:t>
        <w:br/>
        <w:t xml:space="preserve">   ```</w:t>
        <w:br/>
        <w:t>3. Run the program:</w:t>
        <w:br/>
        <w:t xml:space="preserve">   ```bash</w:t>
        <w:br/>
        <w:t xml:space="preserve">   java SudokuSolver</w:t>
        <w:br/>
        <w:t xml:space="preserve">   ```</w:t>
        <w:br/>
        <w:t>4. Enter your Sudoku grid when prompted. For example:</w:t>
        <w:br/>
        <w:t xml:space="preserve">   ```</w:t>
        <w:br/>
        <w:t xml:space="preserve">   Enter the Sudoku grid row by row (use 0 for empty cells):</w:t>
        <w:br/>
        <w:t xml:space="preserve">   0 0 8 0 0 0 0 0 0</w:t>
        <w:br/>
        <w:t xml:space="preserve">   4 9 0 1 5 7 0 0 2</w:t>
        <w:br/>
        <w:t xml:space="preserve">   ...</w:t>
        <w:br/>
        <w:t xml:space="preserve">   ```</w:t>
        <w:br/>
        <w:t>5. View the solutions and total count.</w:t>
      </w:r>
    </w:p>
    <w:p>
      <w:pPr>
        <w:pStyle w:val="Heading2"/>
      </w:pPr>
      <w:r>
        <w:t>Constraints</w:t>
      </w:r>
    </w:p>
    <w:p>
      <w:r>
        <w:t xml:space="preserve">- The Sudoku grid must be exactly \(9 </w:t>
        <w:tab/>
        <w:t>imes 9\).</w:t>
        <w:br/>
        <w:t>- All input values must be integers between `0` and `9`.</w:t>
        <w:br/>
        <w:t>- Puzzles with no solutions will output:</w:t>
        <w:br/>
        <w:t xml:space="preserve">  ```</w:t>
        <w:br/>
        <w:t xml:space="preserve">  No solution exists for the given Sudoku.</w:t>
        <w:br/>
        <w:t xml:space="preserve">  ```</w:t>
      </w:r>
    </w:p>
    <w:p>
      <w:pPr>
        <w:pStyle w:val="Heading2"/>
      </w:pPr>
      <w:r>
        <w:t>Future Improvements</w:t>
      </w:r>
    </w:p>
    <w:p>
      <w:r>
        <w:t>- Add a GUI interface for easier puzzle input.</w:t>
        <w:br/>
        <w:t>- Optimize the backtracking algorithm for performance.</w:t>
        <w:br/>
        <w:t xml:space="preserve">- Expand support for larger Sudoku grids (e.g., \(16 </w:t>
        <w:tab/>
        <w:t>imes 16\)).</w:t>
      </w:r>
    </w:p>
    <w:p>
      <w:pPr>
        <w:pStyle w:val="Heading2"/>
      </w:pPr>
      <w:r>
        <w:t>License</w:t>
      </w:r>
    </w:p>
    <w:p>
      <w:r>
        <w:t>This project is licensed under the MIT License. See the `LICENSE` file for details.</w:t>
      </w:r>
    </w:p>
    <w:p>
      <w:pPr>
        <w:pStyle w:val="Heading2"/>
      </w:pPr>
      <w:r>
        <w:t>Contributing</w:t>
      </w:r>
    </w:p>
    <w:p>
      <w:r>
        <w:t>Contributions are welcome! Please fork the repository and submit a pull request for any enhancements or bug fixes.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